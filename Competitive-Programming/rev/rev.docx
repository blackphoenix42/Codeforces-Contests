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6CF7" w14:textId="77777777" w:rsidR="00EA341C" w:rsidRDefault="00000000">
      <w:pPr>
        <w:pStyle w:val="Title"/>
      </w:pPr>
      <w:r>
        <w:t>Complete Algorithm Preparation List for Google SDE-3</w:t>
      </w:r>
    </w:p>
    <w:p w14:paraId="61EF1659" w14:textId="77777777" w:rsidR="00EA341C" w:rsidRDefault="00000000">
      <w:pPr>
        <w:pStyle w:val="Heading1"/>
      </w:pPr>
      <w:r>
        <w:t>I. Core Algorithms (Fundamentals You Must Know Cold)</w:t>
      </w:r>
    </w:p>
    <w:p w14:paraId="2C392D46" w14:textId="6499AB81" w:rsidR="00EA341C" w:rsidRDefault="00000000">
      <w:r>
        <w:t>Sorting: Merge Sort (recursive + iterative), Quick Sort, Counting Sort, Radix Sort, Heap Sort, Bucket Sort</w:t>
      </w:r>
      <w:r w:rsidR="00F22297">
        <w:t>, Cyclic Sort</w:t>
      </w:r>
    </w:p>
    <w:p w14:paraId="288AA136" w14:textId="77777777" w:rsidR="00EA341C" w:rsidRDefault="00000000">
      <w:r>
        <w:t>Searching: Binary Search (recursive + with boundaries), Ternary Search (unimodal functions)</w:t>
      </w:r>
    </w:p>
    <w:p w14:paraId="695752BB" w14:textId="77777777" w:rsidR="00EA341C" w:rsidRDefault="00000000">
      <w:r>
        <w:t>Hashing: HashMap, HashSet, Custom Hash Functions, Rolling Hash</w:t>
      </w:r>
    </w:p>
    <w:p w14:paraId="560DC006" w14:textId="77777777" w:rsidR="00EA341C" w:rsidRDefault="00000000">
      <w:r>
        <w:t>Greedy Algorithms: Activity Selection, Job Sequencing, Fractional Knapsack, Huffman Coding</w:t>
      </w:r>
    </w:p>
    <w:p w14:paraId="688C9C31" w14:textId="77777777" w:rsidR="00EA341C" w:rsidRDefault="00000000">
      <w:r>
        <w:t>Bit Manipulation: Bitmasking, Set bits, XOR tricks</w:t>
      </w:r>
    </w:p>
    <w:p w14:paraId="7550E0DC" w14:textId="77777777" w:rsidR="00EA341C" w:rsidRDefault="00000000">
      <w:r>
        <w:t>Basic Recursion: Tower of Hanoi, Permutations, Subsets, Recursive backtracking</w:t>
      </w:r>
    </w:p>
    <w:p w14:paraId="3ACF48B1" w14:textId="77777777" w:rsidR="00EA341C" w:rsidRDefault="00000000">
      <w:pPr>
        <w:pStyle w:val="Heading1"/>
      </w:pPr>
      <w:r>
        <w:t>II. Dynamic Programming (DP)</w:t>
      </w:r>
    </w:p>
    <w:p w14:paraId="3D247003" w14:textId="77777777" w:rsidR="00EA341C" w:rsidRDefault="00000000">
      <w:r>
        <w:t>1D DP: Fibonacci, Climbing stairs, LIS (in-depth), Max subarray</w:t>
      </w:r>
    </w:p>
    <w:p w14:paraId="39EA0865" w14:textId="77777777" w:rsidR="00EA341C" w:rsidRDefault="00000000">
      <w:r>
        <w:t>2D DP: Grid unique paths, LCS, Edit Distance, Matrix Chain Multiplication</w:t>
      </w:r>
    </w:p>
    <w:p w14:paraId="6250D458" w14:textId="77777777" w:rsidR="00EA341C" w:rsidRDefault="00000000">
      <w:r>
        <w:t>Knapsack: 0/1 Knapsack, Unbounded, Bounded, Multidimensional</w:t>
      </w:r>
    </w:p>
    <w:p w14:paraId="51EF2303" w14:textId="77777777" w:rsidR="00EA341C" w:rsidRDefault="00000000">
      <w:r>
        <w:t>Bitmask DP: TSP (Traveling Salesman), Subset DP</w:t>
      </w:r>
    </w:p>
    <w:p w14:paraId="5E1F0B45" w14:textId="77777777" w:rsidR="00EA341C" w:rsidRDefault="00000000">
      <w:r>
        <w:t>Tree DP: DP on post-order, Rerooting</w:t>
      </w:r>
    </w:p>
    <w:p w14:paraId="68004675" w14:textId="77777777" w:rsidR="00EA341C" w:rsidRDefault="00000000">
      <w:r>
        <w:t>Memoization: With state tuples or bitmask</w:t>
      </w:r>
    </w:p>
    <w:p w14:paraId="6D9BE206" w14:textId="77777777" w:rsidR="00EA341C" w:rsidRDefault="00000000">
      <w:r>
        <w:t>DP Optimization: Sliding window, Monotonic queue, Divide and Conquer optimization</w:t>
      </w:r>
    </w:p>
    <w:p w14:paraId="103AF31F" w14:textId="77777777" w:rsidR="00EA341C" w:rsidRDefault="00000000">
      <w:pPr>
        <w:pStyle w:val="Heading1"/>
      </w:pPr>
      <w:r>
        <w:t>III. Tree Algorithms</w:t>
      </w:r>
    </w:p>
    <w:p w14:paraId="408DB850" w14:textId="77777777" w:rsidR="00EA341C" w:rsidRDefault="00000000">
      <w:r>
        <w:t>Traversals: Preorder, Inorder, Postorder, Level-order (BFS), Morris Traversal</w:t>
      </w:r>
    </w:p>
    <w:p w14:paraId="17E4BCEA" w14:textId="77777777" w:rsidR="00EA341C" w:rsidRDefault="00000000">
      <w:r>
        <w:t>LCA (Lowest Common Ancestor): Binary Lifting, Tarjan’s Offline Algorithm</w:t>
      </w:r>
    </w:p>
    <w:p w14:paraId="3D302D68" w14:textId="77777777" w:rsidR="00EA341C" w:rsidRDefault="00000000">
      <w:r>
        <w:t>Tree Types / Properties: Height-balanced, Complete Binary Tree, Perfect BT, Full BT</w:t>
      </w:r>
    </w:p>
    <w:p w14:paraId="7C4AC4CC" w14:textId="77777777" w:rsidR="00EA341C" w:rsidRDefault="00000000">
      <w:r>
        <w:t>AVL Tree: Rotations, Balance Factor</w:t>
      </w:r>
    </w:p>
    <w:p w14:paraId="5B6CB407" w14:textId="77777777" w:rsidR="00EA341C" w:rsidRDefault="00000000">
      <w:r>
        <w:t>Red-Black Tree: Properties, Insertion/Deletion logic</w:t>
      </w:r>
    </w:p>
    <w:p w14:paraId="74435C5D" w14:textId="77777777" w:rsidR="00EA341C" w:rsidRDefault="00000000">
      <w:r>
        <w:t>B / B+ Trees: Indexing, Leaf-level data structure, Disk optimization</w:t>
      </w:r>
    </w:p>
    <w:p w14:paraId="573B443C" w14:textId="77777777" w:rsidR="00EA341C" w:rsidRDefault="00000000">
      <w:r>
        <w:lastRenderedPageBreak/>
        <w:t>Diameter &amp; Path Sum: DFS aggregation</w:t>
      </w:r>
    </w:p>
    <w:p w14:paraId="17B593BB" w14:textId="77777777" w:rsidR="00EA341C" w:rsidRDefault="00000000">
      <w:r>
        <w:t>BST: Inorder properties, Range queries, Validation</w:t>
      </w:r>
    </w:p>
    <w:p w14:paraId="2BF12FEC" w14:textId="77777777" w:rsidR="00EA341C" w:rsidRDefault="00000000">
      <w:r>
        <w:t>Segment Tree: Range Query + Update, Lazy Propagation</w:t>
      </w:r>
    </w:p>
    <w:p w14:paraId="5EC8330B" w14:textId="77777777" w:rsidR="00EA341C" w:rsidRDefault="00000000">
      <w:r>
        <w:t>Fenwick Tree (BIT): Prefix Sum, Point Update, Range Query</w:t>
      </w:r>
    </w:p>
    <w:p w14:paraId="7E06F8F5" w14:textId="0F2A5747" w:rsidR="00F22297" w:rsidRDefault="00F22297">
      <w:r>
        <w:t>Merge Sort Tree / Wavelet Tree</w:t>
      </w:r>
    </w:p>
    <w:p w14:paraId="45BB1D66" w14:textId="55687512" w:rsidR="00F22297" w:rsidRDefault="00F22297">
      <w:r>
        <w:t>Persistent Segment Tree</w:t>
      </w:r>
    </w:p>
    <w:p w14:paraId="57BD0F49" w14:textId="5339D8C4" w:rsidR="00F22297" w:rsidRDefault="00F22297">
      <w:r>
        <w:t>Dynamic K-</w:t>
      </w:r>
      <w:proofErr w:type="spellStart"/>
      <w:r>
        <w:t>th</w:t>
      </w:r>
      <w:proofErr w:type="spellEnd"/>
      <w:r>
        <w:t xml:space="preserve"> Order Queries</w:t>
      </w:r>
    </w:p>
    <w:p w14:paraId="4BE89C6C" w14:textId="361203F8" w:rsidR="00F22297" w:rsidRDefault="00F22297">
      <w:r>
        <w:t>Heavy-Light Decomposition</w:t>
      </w:r>
    </w:p>
    <w:p w14:paraId="136AED5F" w14:textId="55847B82" w:rsidR="00F22297" w:rsidRDefault="00F22297">
      <w:proofErr w:type="spellStart"/>
      <w:r>
        <w:t>Rerooting</w:t>
      </w:r>
      <w:proofErr w:type="spellEnd"/>
      <w:r>
        <w:t xml:space="preserve"> DP</w:t>
      </w:r>
    </w:p>
    <w:p w14:paraId="415B23AF" w14:textId="77777777" w:rsidR="00EA341C" w:rsidRDefault="00000000">
      <w:pPr>
        <w:pStyle w:val="Heading1"/>
      </w:pPr>
      <w:r>
        <w:t>IV. Graph Algorithms</w:t>
      </w:r>
    </w:p>
    <w:p w14:paraId="6074BF9F" w14:textId="77777777" w:rsidR="00EA341C" w:rsidRDefault="00000000">
      <w:r>
        <w:t>Traversals: BFS, DFS (recursive + iterative), 0-1 BFS</w:t>
      </w:r>
    </w:p>
    <w:p w14:paraId="79E828CD" w14:textId="77777777" w:rsidR="00EA341C" w:rsidRDefault="00000000">
      <w:r>
        <w:t>Shortest Paths: Dijkstra, A* Search, Bellman-Ford, Floyd-Warshall</w:t>
      </w:r>
    </w:p>
    <w:p w14:paraId="5A722BD8" w14:textId="77777777" w:rsidR="00EA341C" w:rsidRDefault="00000000">
      <w:r>
        <w:t>Minimum Spanning Tree: Kruskal’s, Prim’s (Min Heap + Adjacency List)</w:t>
      </w:r>
    </w:p>
    <w:p w14:paraId="6908E28B" w14:textId="77777777" w:rsidR="00EA341C" w:rsidRDefault="00000000">
      <w:r>
        <w:t>Topological Sort: DFS-based, Kahn’s Algorithm, Conceptual prerequisites</w:t>
      </w:r>
    </w:p>
    <w:p w14:paraId="14E7EFFA" w14:textId="77777777" w:rsidR="00EA341C" w:rsidRDefault="00000000">
      <w:r>
        <w:t>Union Find: Path compression + union by rank, Cycle detection</w:t>
      </w:r>
    </w:p>
    <w:p w14:paraId="20EDF881" w14:textId="77777777" w:rsidR="00EA341C" w:rsidRDefault="00000000">
      <w:r>
        <w:t>Strong Components: Kosaraju’s, Tarjan’s</w:t>
      </w:r>
    </w:p>
    <w:p w14:paraId="6463268E" w14:textId="77777777" w:rsidR="00EA341C" w:rsidRDefault="00000000">
      <w:r>
        <w:t>Biconnected Components: Tarjan’s Articulation Point algorithm</w:t>
      </w:r>
    </w:p>
    <w:p w14:paraId="4ACB108B" w14:textId="77777777" w:rsidR="00EA341C" w:rsidRDefault="00000000">
      <w:r>
        <w:t>Graph Properties: Hamiltonian Path, Euler Circuit, Bipartite Check</w:t>
      </w:r>
    </w:p>
    <w:p w14:paraId="6B46811B" w14:textId="77777777" w:rsidR="00EA341C" w:rsidRDefault="00000000">
      <w:r>
        <w:t>Multistage Graphs: Shortest path using layered DP</w:t>
      </w:r>
    </w:p>
    <w:p w14:paraId="0AD3D622" w14:textId="77777777" w:rsidR="00EA341C" w:rsidRDefault="00000000">
      <w:r>
        <w:t>Branch and Bound: Used for TSP, N-Queens, Job Scheduling</w:t>
      </w:r>
    </w:p>
    <w:p w14:paraId="5EFCC998" w14:textId="2F40E46C" w:rsidR="00F22297" w:rsidRDefault="00F22297">
      <w:r>
        <w:t>Flow Algorithms (Max Flow, Edmonds-Karp)</w:t>
      </w:r>
    </w:p>
    <w:p w14:paraId="7BCA8A6C" w14:textId="77777777" w:rsidR="00EA341C" w:rsidRDefault="00000000">
      <w:pPr>
        <w:pStyle w:val="Heading1"/>
      </w:pPr>
      <w:r>
        <w:t>V. Advanced Techniques &amp; Patterns</w:t>
      </w:r>
    </w:p>
    <w:p w14:paraId="242D5AA8" w14:textId="77777777" w:rsidR="00EA341C" w:rsidRDefault="00000000">
      <w:r>
        <w:t>Trie: Prefix matching, Bitwise XOR, Autocomplete</w:t>
      </w:r>
    </w:p>
    <w:p w14:paraId="7AFB9799" w14:textId="77777777" w:rsidR="00EA341C" w:rsidRDefault="00000000">
      <w:r>
        <w:t>Monotonic Stack/Queue: NGE, Histogram, Sliding window max/min</w:t>
      </w:r>
    </w:p>
    <w:p w14:paraId="20F3CE1B" w14:textId="77777777" w:rsidR="00EA341C" w:rsidRDefault="00000000">
      <w:r>
        <w:t>Sliding Window: Longest substring, Max sum subarray</w:t>
      </w:r>
    </w:p>
    <w:p w14:paraId="4436AFA9" w14:textId="77777777" w:rsidR="00EA341C" w:rsidRDefault="00000000">
      <w:r>
        <w:t>Two Pointers: Sorted array operations, Merge-like problems</w:t>
      </w:r>
    </w:p>
    <w:p w14:paraId="00FDB5AC" w14:textId="77777777" w:rsidR="00EA341C" w:rsidRDefault="00000000">
      <w:r>
        <w:t>Meet-in-the-middle: Subset sum with optimization</w:t>
      </w:r>
    </w:p>
    <w:p w14:paraId="202F41B5" w14:textId="77777777" w:rsidR="00EA341C" w:rsidRDefault="00000000">
      <w:r>
        <w:lastRenderedPageBreak/>
        <w:t>Rolling Hash: Rabin-Karp, Plagiarism detection</w:t>
      </w:r>
    </w:p>
    <w:p w14:paraId="4FF87566" w14:textId="77777777" w:rsidR="00EA341C" w:rsidRDefault="00000000">
      <w:r>
        <w:t>Reservoir Sampling: Random element from stream</w:t>
      </w:r>
    </w:p>
    <w:p w14:paraId="09BCBBB0" w14:textId="77777777" w:rsidR="00EA341C" w:rsidRDefault="00000000">
      <w:r>
        <w:t>Heap: Heapify, Top-K, Min/Max Heap operations</w:t>
      </w:r>
    </w:p>
    <w:p w14:paraId="287900D7" w14:textId="77777777" w:rsidR="00EA341C" w:rsidRDefault="00000000">
      <w:r>
        <w:t>Recurrence Relation Analysis: Master’s Theorem</w:t>
      </w:r>
    </w:p>
    <w:p w14:paraId="452210E5" w14:textId="77777777" w:rsidR="00EA341C" w:rsidRDefault="00000000">
      <w:r>
        <w:t>Strassen’s Matrix Multiplication: Divide and conquer for O(n^2.81) multiplication</w:t>
      </w:r>
    </w:p>
    <w:p w14:paraId="46EF0465" w14:textId="77777777" w:rsidR="00EA341C" w:rsidRDefault="00000000">
      <w:r>
        <w:t>Row/Col Major Order: Array mapping in memory (2D to 1D index)</w:t>
      </w:r>
    </w:p>
    <w:p w14:paraId="5A888369" w14:textId="77777777" w:rsidR="00EA341C" w:rsidRDefault="00000000">
      <w:pPr>
        <w:pStyle w:val="Heading1"/>
      </w:pPr>
      <w:r>
        <w:t>VI. String Matching &amp; Pattern Algorithms</w:t>
      </w:r>
    </w:p>
    <w:p w14:paraId="4226427D" w14:textId="77777777" w:rsidR="00EA341C" w:rsidRDefault="00000000">
      <w:r>
        <w:t>KMP Algorithm: Pattern finding in O(n + m)</w:t>
      </w:r>
    </w:p>
    <w:p w14:paraId="50D18C1A" w14:textId="77777777" w:rsidR="00EA341C" w:rsidRDefault="00000000">
      <w:r>
        <w:t>Rabin-Karp: Rolling hash-based match</w:t>
      </w:r>
    </w:p>
    <w:p w14:paraId="11F8A15B" w14:textId="77777777" w:rsidR="00EA341C" w:rsidRDefault="00000000">
      <w:r>
        <w:t>Z-Algorithm: String search, periodic substrings</w:t>
      </w:r>
    </w:p>
    <w:p w14:paraId="0A52E6B8" w14:textId="77777777" w:rsidR="00EA341C" w:rsidRDefault="00000000">
      <w:r>
        <w:t>Aho-Corasick: Multi-pattern matching using Trie + BFS</w:t>
      </w:r>
    </w:p>
    <w:p w14:paraId="0D4EB5F8" w14:textId="57FEDF64" w:rsidR="00F22297" w:rsidRDefault="00F22297">
      <w:r>
        <w:t>Suffix Arrays / Trees</w:t>
      </w:r>
    </w:p>
    <w:p w14:paraId="2969DF56" w14:textId="77777777" w:rsidR="00EA341C" w:rsidRDefault="00000000">
      <w:pPr>
        <w:pStyle w:val="Heading1"/>
      </w:pPr>
      <w:r>
        <w:t>VII. System Design-Relevant Algorithmic Tools</w:t>
      </w:r>
    </w:p>
    <w:p w14:paraId="5DA9AC73" w14:textId="77777777" w:rsidR="00EA341C" w:rsidRDefault="00000000">
      <w:r>
        <w:t>Consistent Hashing: Sharded distributed systems</w:t>
      </w:r>
    </w:p>
    <w:p w14:paraId="5149992F" w14:textId="77777777" w:rsidR="00EA341C" w:rsidRDefault="00000000">
      <w:r>
        <w:t>LRU Cache: LinkedHashMap / Doubly Linked List + HashMap</w:t>
      </w:r>
    </w:p>
    <w:p w14:paraId="0F867F03" w14:textId="77777777" w:rsidR="00EA341C" w:rsidRDefault="00000000">
      <w:r>
        <w:t>Token Bucket / Leaky Bucket: Rate limiting</w:t>
      </w:r>
    </w:p>
    <w:p w14:paraId="35C34EE3" w14:textId="77777777" w:rsidR="00EA341C" w:rsidRDefault="00000000">
      <w:r>
        <w:t>Message Queues: Pub-sub systems</w:t>
      </w:r>
    </w:p>
    <w:p w14:paraId="20B6282B" w14:textId="77777777" w:rsidR="00EA341C" w:rsidRDefault="00000000">
      <w:r>
        <w:t>Observer / Strategy Patterns: Clean extensible design</w:t>
      </w:r>
    </w:p>
    <w:p w14:paraId="072FBAF6" w14:textId="77777777" w:rsidR="00EA341C" w:rsidRDefault="00000000">
      <w:r>
        <w:t>Bloom Filter: Approximate membership testing</w:t>
      </w:r>
    </w:p>
    <w:p w14:paraId="4D2431D4" w14:textId="77777777" w:rsidR="00EA341C" w:rsidRDefault="00000000">
      <w:pPr>
        <w:pStyle w:val="Heading1"/>
      </w:pPr>
      <w:r>
        <w:t>VIII. Time &amp; Space Complexity Analysis</w:t>
      </w:r>
    </w:p>
    <w:p w14:paraId="00987048" w14:textId="77777777" w:rsidR="00EA341C" w:rsidRDefault="00000000">
      <w:r>
        <w:t>Big O (O): Upper bound runtime</w:t>
      </w:r>
    </w:p>
    <w:p w14:paraId="73181A99" w14:textId="77777777" w:rsidR="00EA341C" w:rsidRDefault="00000000">
      <w:r>
        <w:t>Big Ω (Omega): Lower bound runtime</w:t>
      </w:r>
    </w:p>
    <w:p w14:paraId="7EC1525F" w14:textId="77777777" w:rsidR="00EA341C" w:rsidRDefault="00000000">
      <w:r>
        <w:t>Big Θ (Theta): Tight bound</w:t>
      </w:r>
    </w:p>
    <w:p w14:paraId="5981F661" w14:textId="77777777" w:rsidR="00EA341C" w:rsidRDefault="00000000">
      <w:r>
        <w:t>Amortized Analysis: Stack resizing, Union-Find</w:t>
      </w:r>
    </w:p>
    <w:p w14:paraId="69D5C86B" w14:textId="77777777" w:rsidR="00EA341C" w:rsidRDefault="00000000">
      <w:r>
        <w:t>Worst/Avg/Best Case: For sort/search/tree balancing</w:t>
      </w:r>
    </w:p>
    <w:p w14:paraId="4976A143" w14:textId="77777777" w:rsidR="00EA341C" w:rsidRDefault="00000000">
      <w:r>
        <w:t>Space Complexity: Recursion stack, dynamic memory, auxiliary arrays</w:t>
      </w:r>
    </w:p>
    <w:p w14:paraId="4358EFA1" w14:textId="77777777" w:rsidR="00F22297" w:rsidRDefault="00F22297"/>
    <w:p w14:paraId="42DA5FDD" w14:textId="77777777" w:rsidR="00F22297" w:rsidRDefault="00F22297"/>
    <w:p w14:paraId="6F4C58AE" w14:textId="77777777" w:rsidR="00F22297" w:rsidRDefault="00F22297"/>
    <w:p w14:paraId="453ED81F" w14:textId="77777777" w:rsidR="00F22297" w:rsidRDefault="00F22297"/>
    <w:p w14:paraId="6388BD3D" w14:textId="77777777" w:rsidR="00F22297" w:rsidRDefault="00F22297" w:rsidP="00F22297">
      <w:r>
        <w:t xml:space="preserve">For the above complete categorized algorithm preparation list (keep the order same for everything), for every section and for every category and for every concept/usage create an in depth information on them. Tell me what's that section, what's that category, what's that concept (explain this in detail the info should be enough so that I </w:t>
      </w:r>
      <w:proofErr w:type="spellStart"/>
      <w:r>
        <w:t>wont</w:t>
      </w:r>
      <w:proofErr w:type="spellEnd"/>
      <w:r>
        <w:t xml:space="preserve"> have to look on the internet to understand), their usage, </w:t>
      </w:r>
      <w:proofErr w:type="spellStart"/>
      <w:r>
        <w:t>whats</w:t>
      </w:r>
      <w:proofErr w:type="spellEnd"/>
      <w:r>
        <w:t xml:space="preserve"> the algorithm, the codes required for every concept and their every approach (like codes for both recursive &amp; iterative), their pros and cons, their applications, the time and space </w:t>
      </w:r>
      <w:proofErr w:type="spellStart"/>
      <w:r>
        <w:t>BigO</w:t>
      </w:r>
      <w:proofErr w:type="spellEnd"/>
      <w:r>
        <w:t xml:space="preserve"> (also include theta &amp; omega), the diagrams and charts for visualization (generate it or take it from internet) and understanding. This should contain EVERYTHING there is on that topic, so that before interview I just only refer this and can go ahead. Remove system Design section for now. </w:t>
      </w:r>
    </w:p>
    <w:p w14:paraId="74467B6D" w14:textId="0FD0AA4D" w:rsidR="00F22297" w:rsidRDefault="00F22297" w:rsidP="00F22297">
      <w:r>
        <w:t>Give me the full document so that I can print it</w:t>
      </w:r>
    </w:p>
    <w:p w14:paraId="17765684" w14:textId="77777777" w:rsidR="00685F23" w:rsidRDefault="00685F23" w:rsidP="00F22297"/>
    <w:p w14:paraId="3FE350F9" w14:textId="77777777" w:rsidR="00685F23" w:rsidRDefault="00685F23" w:rsidP="00F22297"/>
    <w:p w14:paraId="1896189D" w14:textId="77777777" w:rsidR="00685F23" w:rsidRDefault="00685F23" w:rsidP="00F22297"/>
    <w:p w14:paraId="5FA9C3EA" w14:textId="77777777" w:rsidR="00685F23" w:rsidRDefault="00685F23" w:rsidP="00F22297"/>
    <w:p w14:paraId="0630B7E8" w14:textId="77777777" w:rsidR="00685F23" w:rsidRDefault="00685F23" w:rsidP="00F22297"/>
    <w:p w14:paraId="615BE5F1" w14:textId="77777777" w:rsidR="00685F23" w:rsidRDefault="00685F23" w:rsidP="00F22297"/>
    <w:p w14:paraId="691CE414" w14:textId="1916428E" w:rsidR="00685F23" w:rsidRDefault="00685F23" w:rsidP="00F22297">
      <w:r>
        <w:t xml:space="preserve">For the above topics, for every category and for every concept/usage create an in depth information on them. Tell me what's that section, what's that category, what's that concept (explain this in detail the info should be enough so that I </w:t>
      </w:r>
      <w:proofErr w:type="spellStart"/>
      <w:r>
        <w:t>wont</w:t>
      </w:r>
      <w:proofErr w:type="spellEnd"/>
      <w:r>
        <w:t xml:space="preserve"> have to look on the internet to understand), their usage, </w:t>
      </w:r>
      <w:proofErr w:type="spellStart"/>
      <w:r>
        <w:t>whats</w:t>
      </w:r>
      <w:proofErr w:type="spellEnd"/>
      <w:r>
        <w:t xml:space="preserve"> the algorithm, the codes required for every concept and their every approach (like codes for both recursive &amp; iterative), their pros and cons, their applications, the time and space </w:t>
      </w:r>
      <w:proofErr w:type="spellStart"/>
      <w:r>
        <w:t>BigO</w:t>
      </w:r>
      <w:proofErr w:type="spellEnd"/>
      <w:r>
        <w:t xml:space="preserve"> (also include theta &amp; omega)</w:t>
      </w:r>
      <w:r>
        <w:t xml:space="preserve">. </w:t>
      </w:r>
      <w:r>
        <w:t xml:space="preserve">This should contain EVERYTHING there is on that topic, so that before interview I just only refer this and can go ahead. </w:t>
      </w:r>
    </w:p>
    <w:sectPr w:rsidR="00685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057447">
    <w:abstractNumId w:val="8"/>
  </w:num>
  <w:num w:numId="2" w16cid:durableId="1744448305">
    <w:abstractNumId w:val="6"/>
  </w:num>
  <w:num w:numId="3" w16cid:durableId="1017267825">
    <w:abstractNumId w:val="5"/>
  </w:num>
  <w:num w:numId="4" w16cid:durableId="1209610467">
    <w:abstractNumId w:val="4"/>
  </w:num>
  <w:num w:numId="5" w16cid:durableId="409231954">
    <w:abstractNumId w:val="7"/>
  </w:num>
  <w:num w:numId="6" w16cid:durableId="795103121">
    <w:abstractNumId w:val="3"/>
  </w:num>
  <w:num w:numId="7" w16cid:durableId="269700380">
    <w:abstractNumId w:val="2"/>
  </w:num>
  <w:num w:numId="8" w16cid:durableId="1474785383">
    <w:abstractNumId w:val="1"/>
  </w:num>
  <w:num w:numId="9" w16cid:durableId="15669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F23"/>
    <w:rsid w:val="00A26C6C"/>
    <w:rsid w:val="00AA1D8D"/>
    <w:rsid w:val="00B47730"/>
    <w:rsid w:val="00C96EE7"/>
    <w:rsid w:val="00CB0664"/>
    <w:rsid w:val="00EA341C"/>
    <w:rsid w:val="00F222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8015A"/>
  <w14:defaultImageDpi w14:val="300"/>
  <w15:docId w15:val="{F7E903A9-83C8-4C18-BC9B-4E6165EF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Yadav</cp:lastModifiedBy>
  <cp:revision>4</cp:revision>
  <dcterms:created xsi:type="dcterms:W3CDTF">2013-12-23T23:15:00Z</dcterms:created>
  <dcterms:modified xsi:type="dcterms:W3CDTF">2025-06-22T15:46:00Z</dcterms:modified>
  <cp:category/>
</cp:coreProperties>
</file>